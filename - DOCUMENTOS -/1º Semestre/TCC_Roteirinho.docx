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91BE2" w:rsidR="000F4034" w:rsidP="490D9985" w:rsidRDefault="00000000" w14:paraId="2E7E86A2" w14:textId="73B813CE">
      <w:pPr>
        <w:rPr>
          <w:lang w:val="pt-BR"/>
        </w:rPr>
      </w:pPr>
      <w:r w:rsidRPr="1E777974" w:rsidR="00000000">
        <w:rPr>
          <w:b w:val="1"/>
          <w:bCs w:val="1"/>
          <w:sz w:val="40"/>
          <w:szCs w:val="40"/>
          <w:lang w:val="pt-BR"/>
        </w:rPr>
        <w:t>✨ SHARA:</w:t>
      </w:r>
      <w:r w:rsidRPr="1E777974" w:rsidR="00000000">
        <w:rPr>
          <w:lang w:val="pt-BR"/>
        </w:rPr>
        <w:t xml:space="preserve"> </w:t>
      </w:r>
      <w:r w:rsidRPr="1E777974" w:rsidR="00000000">
        <w:rPr>
          <w:b w:val="1"/>
          <w:bCs w:val="1"/>
          <w:lang w:val="pt-BR"/>
        </w:rPr>
        <w:t xml:space="preserve">(COMEÇA O SLIDE) </w:t>
      </w:r>
      <w:r w:rsidRPr="1E777974" w:rsidR="00000000">
        <w:rPr>
          <w:lang w:val="pt-BR"/>
        </w:rPr>
        <w:t xml:space="preserve">O nosso objetivo é desenvolver uma ferramenta inovadora que permita </w:t>
      </w:r>
      <w:r w:rsidRPr="1E777974" w:rsidR="6CD8B9B9">
        <w:rPr>
          <w:lang w:val="pt-BR"/>
        </w:rPr>
        <w:t xml:space="preserve">aos </w:t>
      </w:r>
      <w:r w:rsidRPr="1E777974" w:rsidR="6CD8B9B9">
        <w:rPr>
          <w:lang w:val="pt-BR"/>
        </w:rPr>
        <w:t>usuários</w:t>
      </w:r>
      <w:r w:rsidRPr="1E777974" w:rsidR="6CD8B9B9">
        <w:rPr>
          <w:lang w:val="pt-BR"/>
        </w:rPr>
        <w:t xml:space="preserve"> criarem</w:t>
      </w:r>
      <w:r w:rsidRPr="1E777974" w:rsidR="00000000">
        <w:rPr>
          <w:lang w:val="pt-BR"/>
        </w:rPr>
        <w:t xml:space="preserve"> </w:t>
      </w:r>
      <w:r w:rsidRPr="1E777974" w:rsidR="00000000">
        <w:rPr>
          <w:lang w:val="pt-BR"/>
        </w:rPr>
        <w:t>seu próprio plano alimentar personalizado, adaptado às suas necessidades, objetivos e estilo de vida.</w:t>
      </w:r>
      <w:r w:rsidRPr="1E777974" w:rsidR="42B779F5">
        <w:rPr>
          <w:lang w:val="pt-BR"/>
        </w:rPr>
        <w:t xml:space="preserve"> </w:t>
      </w:r>
    </w:p>
    <w:p w:rsidRPr="00291BE2" w:rsidR="000F4034" w:rsidP="1E777974" w:rsidRDefault="00000000" w14:paraId="70E85337" w14:textId="0BCBEF6B">
      <w:pPr>
        <w:rPr>
          <w:lang w:val="pt-BR"/>
        </w:rPr>
      </w:pPr>
      <w:r w:rsidRPr="1E777974" w:rsidR="00000000">
        <w:rPr>
          <w:lang w:val="pt-BR"/>
        </w:rPr>
        <w:t xml:space="preserve">A ideia é oferecer um suporte completo, com informações detalhadas sobre a composição dos alimentos, seus impactos na saúde </w:t>
      </w:r>
      <w:r w:rsidRPr="1E777974" w:rsidR="7359F6BD">
        <w:rPr>
          <w:lang w:val="pt-BR"/>
        </w:rPr>
        <w:t xml:space="preserve">junto de </w:t>
      </w:r>
      <w:r w:rsidRPr="1E777974" w:rsidR="00000000">
        <w:rPr>
          <w:lang w:val="pt-BR"/>
        </w:rPr>
        <w:t xml:space="preserve">recomendações personalizadas. Tudo isso com um acompanhamento inteligente, que </w:t>
      </w:r>
      <w:r w:rsidRPr="1E777974" w:rsidR="54C2F6FA">
        <w:rPr>
          <w:lang w:val="pt-BR"/>
        </w:rPr>
        <w:t xml:space="preserve">traga segurança aos </w:t>
      </w:r>
      <w:r w:rsidRPr="1E777974" w:rsidR="54C2F6FA">
        <w:rPr>
          <w:lang w:val="pt-BR"/>
        </w:rPr>
        <w:t>usuários</w:t>
      </w:r>
      <w:r w:rsidRPr="1E777974" w:rsidR="54C2F6FA">
        <w:rPr>
          <w:lang w:val="pt-BR"/>
        </w:rPr>
        <w:t xml:space="preserve"> em</w:t>
      </w:r>
      <w:r w:rsidRPr="1E777974" w:rsidR="00000000">
        <w:rPr>
          <w:lang w:val="pt-BR"/>
        </w:rPr>
        <w:t xml:space="preserve"> sua jornada alimentar e consigam alcançar seus objetivos de forma prática e eficiente.</w:t>
      </w:r>
    </w:p>
    <w:p w:rsidRPr="00291BE2" w:rsidR="000F4034" w:rsidRDefault="00000000" w14:paraId="2278ED1A" w14:textId="44948F09">
      <w:pPr>
        <w:rPr>
          <w:lang w:val="pt-BR"/>
        </w:rPr>
      </w:pPr>
      <w:r w:rsidRPr="1E777974" w:rsidR="00000000">
        <w:rPr>
          <w:lang w:val="pt-BR"/>
        </w:rPr>
        <w:t xml:space="preserve"> Mais do que um simples guia nutricional, queremos proporcionar uma experiência acessível, intuitiva e personalizada, ajudando as pessoas a adotarem hábitos saudáveis de forma sustentável</w:t>
      </w:r>
      <w:r w:rsidRPr="1E777974" w:rsidR="58A65D23">
        <w:rPr>
          <w:lang w:val="pt-BR"/>
        </w:rPr>
        <w:t>.</w:t>
      </w:r>
    </w:p>
    <w:p w:rsidR="00291BE2" w:rsidRDefault="00291BE2" w14:paraId="0991796D" w14:textId="77777777">
      <w:pPr>
        <w:rPr>
          <w:b/>
          <w:bCs/>
          <w:sz w:val="40"/>
          <w:szCs w:val="40"/>
        </w:rPr>
      </w:pPr>
    </w:p>
    <w:p w:rsidR="00291BE2" w:rsidRDefault="00291BE2" w14:paraId="75B8427A" w14:textId="77777777">
      <w:pPr>
        <w:rPr>
          <w:b/>
          <w:bCs/>
          <w:sz w:val="40"/>
          <w:szCs w:val="40"/>
        </w:rPr>
      </w:pPr>
    </w:p>
    <w:p w:rsidR="00291BE2" w:rsidRDefault="00291BE2" w14:paraId="4A6F3039" w14:textId="77777777">
      <w:pPr>
        <w:rPr>
          <w:b/>
          <w:bCs/>
          <w:sz w:val="40"/>
          <w:szCs w:val="40"/>
        </w:rPr>
      </w:pPr>
    </w:p>
    <w:p w:rsidR="00291BE2" w:rsidRDefault="00000000" w14:paraId="6E690466" w14:textId="56D2D5D1">
      <w:pPr>
        <w:rPr>
          <w:lang w:val="pt-BR"/>
        </w:rPr>
      </w:pPr>
      <w:r w:rsidRPr="00291BE2">
        <w:rPr>
          <w:b/>
          <w:bCs/>
          <w:sz w:val="40"/>
          <w:szCs w:val="40"/>
        </w:rPr>
        <w:t>🧩</w:t>
      </w:r>
      <w:r w:rsidRPr="00291BE2">
        <w:rPr>
          <w:b/>
          <w:bCs/>
          <w:sz w:val="40"/>
          <w:szCs w:val="40"/>
          <w:lang w:val="pt-BR"/>
        </w:rPr>
        <w:t xml:space="preserve"> FÁBIO:</w:t>
      </w:r>
      <w:r w:rsidRPr="00291BE2">
        <w:rPr>
          <w:lang w:val="pt-BR"/>
        </w:rPr>
        <w:t xml:space="preserve"> Mas... </w:t>
      </w:r>
      <w:r w:rsidRPr="00291BE2">
        <w:rPr>
          <w:b/>
          <w:bCs/>
          <w:lang w:val="pt-BR"/>
        </w:rPr>
        <w:t xml:space="preserve">(PULA O SLIDE) </w:t>
      </w:r>
      <w:r w:rsidRPr="00291BE2">
        <w:rPr>
          <w:lang w:val="pt-BR"/>
        </w:rPr>
        <w:t>como faremos isso?</w:t>
      </w:r>
      <w:r w:rsidR="00291BE2">
        <w:rPr>
          <w:lang w:val="pt-BR"/>
        </w:rPr>
        <w:t xml:space="preserve"> </w:t>
      </w:r>
      <w:r w:rsidRPr="00291BE2">
        <w:rPr>
          <w:lang w:val="pt-BR"/>
        </w:rPr>
        <w:t xml:space="preserve">Esse é o diagrama de caso de uso do nosso projeto. Ele mostra, de forma clara, cada etapa do funcionamento da nossa proposta — desde o primeiro contato do usuário com o app até a navegação pelas diferentes páginas e funcionalidades disponíveis. </w:t>
      </w:r>
    </w:p>
    <w:p w:rsidR="00291BE2" w:rsidRDefault="00000000" w14:paraId="45FD7167" w14:textId="77777777">
      <w:pPr>
        <w:rPr>
          <w:lang w:val="pt-BR"/>
        </w:rPr>
      </w:pPr>
      <w:r w:rsidRPr="00291BE2">
        <w:rPr>
          <w:b/>
          <w:bCs/>
          <w:lang w:val="pt-BR"/>
        </w:rPr>
        <w:t>(PULA O SLIDE)</w:t>
      </w:r>
      <w:r w:rsidRPr="00291BE2">
        <w:rPr>
          <w:lang w:val="pt-BR"/>
        </w:rPr>
        <w:t xml:space="preserve"> Tudo começa com o acesso ao aplicativo, onde o usuário encontra... </w:t>
      </w:r>
    </w:p>
    <w:p w:rsidR="00291BE2" w:rsidRDefault="00000000" w14:paraId="111F3EDF" w14:textId="77777777">
      <w:pPr>
        <w:rPr>
          <w:lang w:val="pt-BR"/>
        </w:rPr>
      </w:pPr>
      <w:r w:rsidRPr="00291BE2">
        <w:rPr>
          <w:b/>
          <w:bCs/>
          <w:lang w:val="pt-BR"/>
        </w:rPr>
        <w:t>(PULA O SLIDE)</w:t>
      </w:r>
      <w:r w:rsidRPr="00291BE2">
        <w:rPr>
          <w:lang w:val="pt-BR"/>
        </w:rPr>
        <w:t xml:space="preserve"> a tela de login </w:t>
      </w:r>
      <w:r w:rsidRPr="00291BE2">
        <w:rPr>
          <w:b/>
          <w:bCs/>
          <w:highlight w:val="yellow"/>
          <w:lang w:val="pt-BR"/>
        </w:rPr>
        <w:t>(PRÓXIMA IMAGEM).</w:t>
      </w:r>
      <w:r w:rsidRPr="00291BE2">
        <w:rPr>
          <w:lang w:val="pt-BR"/>
        </w:rPr>
        <w:t xml:space="preserve"> Caso tenha esquecido a senha, é possível redefini-la. E, se ainda não tiver uma conta, pode se cadastrar </w:t>
      </w:r>
      <w:r w:rsidRPr="00291BE2">
        <w:rPr>
          <w:b/>
          <w:bCs/>
          <w:highlight w:val="yellow"/>
          <w:lang w:val="pt-BR"/>
        </w:rPr>
        <w:t>(PRÓXIMA IMAGEM)</w:t>
      </w:r>
      <w:r w:rsidRPr="00291BE2">
        <w:rPr>
          <w:lang w:val="pt-BR"/>
        </w:rPr>
        <w:t xml:space="preserve"> informando nome, e-mail e senha. Se registrando pela primeira vez, então, o usuário inicia... </w:t>
      </w:r>
      <w:r w:rsidRPr="00291BE2">
        <w:rPr>
          <w:b/>
          <w:bCs/>
          <w:highlight w:val="yellow"/>
          <w:lang w:val="pt-BR"/>
        </w:rPr>
        <w:t>(PRÓXIMA IMAGEM)</w:t>
      </w:r>
      <w:r w:rsidRPr="00291BE2">
        <w:rPr>
          <w:lang w:val="pt-BR"/>
        </w:rPr>
        <w:t xml:space="preserve"> a sua jornada alimentar. </w:t>
      </w:r>
    </w:p>
    <w:p w:rsidR="00291BE2" w:rsidRDefault="00000000" w14:paraId="2D731149" w14:textId="77777777">
      <w:pPr>
        <w:rPr>
          <w:lang w:val="pt-BR"/>
        </w:rPr>
      </w:pPr>
      <w:r w:rsidRPr="00291BE2">
        <w:rPr>
          <w:b/>
          <w:bCs/>
          <w:lang w:val="pt-BR"/>
        </w:rPr>
        <w:t>(PULA O SLIDE)</w:t>
      </w:r>
      <w:r w:rsidRPr="00291BE2">
        <w:rPr>
          <w:lang w:val="pt-BR"/>
        </w:rPr>
        <w:t xml:space="preserve"> Ele é direcionado para a tela de termos de serviço, onde precisa aceitar o uso dos seus dados, e em seguida... </w:t>
      </w:r>
    </w:p>
    <w:p w:rsidR="00291BE2" w:rsidRDefault="00000000" w14:paraId="47A40F84" w14:textId="77777777">
      <w:pPr>
        <w:rPr>
          <w:lang w:val="pt-BR"/>
        </w:rPr>
      </w:pPr>
      <w:r w:rsidRPr="00291BE2">
        <w:rPr>
          <w:b/>
          <w:bCs/>
          <w:lang w:val="pt-BR"/>
        </w:rPr>
        <w:t>(PULA O SLIDE)</w:t>
      </w:r>
      <w:r w:rsidRPr="00291BE2">
        <w:rPr>
          <w:lang w:val="pt-BR"/>
        </w:rPr>
        <w:t xml:space="preserve"> preenche um formulário inicial. Essa etapa é essencial, pois nos permite entender não só possíveis restrições alimentares e condições de saúde, mas também as... </w:t>
      </w:r>
      <w:r w:rsidRPr="00291BE2">
        <w:rPr>
          <w:b/>
          <w:bCs/>
          <w:lang w:val="pt-BR"/>
        </w:rPr>
        <w:t>(PULA O SLIDE)</w:t>
      </w:r>
      <w:r w:rsidRPr="00291BE2">
        <w:rPr>
          <w:lang w:val="pt-BR"/>
        </w:rPr>
        <w:t xml:space="preserve"> preferências pessoais de cada um, respeitando os limites e individualidades de cada usuário. </w:t>
      </w:r>
    </w:p>
    <w:p w:rsidR="00291BE2" w:rsidRDefault="00000000" w14:paraId="0DB8BCFA" w14:textId="77777777">
      <w:pPr>
        <w:rPr>
          <w:lang w:val="pt-BR"/>
        </w:rPr>
      </w:pPr>
      <w:r w:rsidRPr="00291BE2">
        <w:rPr>
          <w:b/>
          <w:bCs/>
          <w:lang w:val="pt-BR"/>
        </w:rPr>
        <w:t>(PULA O SLIDE)</w:t>
      </w:r>
      <w:r w:rsidRPr="00291BE2">
        <w:rPr>
          <w:lang w:val="pt-BR"/>
        </w:rPr>
        <w:t xml:space="preserve"> Depois de preenchido, o usuário é levado à </w:t>
      </w:r>
      <w:r w:rsidRPr="00291BE2">
        <w:rPr>
          <w:b/>
          <w:bCs/>
          <w:highlight w:val="yellow"/>
          <w:lang w:val="pt-BR"/>
        </w:rPr>
        <w:t>(PRÓXIMA IMAGEM)</w:t>
      </w:r>
      <w:r w:rsidRPr="00291BE2">
        <w:rPr>
          <w:lang w:val="pt-BR"/>
        </w:rPr>
        <w:t xml:space="preserve"> tela de criação de perfil, onde pode personalizar sua experiência ajustando </w:t>
      </w:r>
      <w:r w:rsidRPr="00291BE2">
        <w:rPr>
          <w:b/>
          <w:bCs/>
          <w:highlight w:val="yellow"/>
          <w:lang w:val="pt-BR"/>
        </w:rPr>
        <w:t>(PRÓXIMA IMAGEM)</w:t>
      </w:r>
      <w:r w:rsidRPr="00291BE2">
        <w:rPr>
          <w:lang w:val="pt-BR"/>
        </w:rPr>
        <w:t xml:space="preserve"> a cor de fundo da foto de perfil caso use uma imagem do próprio app, ou </w:t>
      </w:r>
      <w:r w:rsidRPr="00291BE2">
        <w:rPr>
          <w:b/>
          <w:bCs/>
          <w:highlight w:val="yellow"/>
          <w:lang w:val="pt-BR"/>
        </w:rPr>
        <w:t>(PRÓXIMA IMAGEM</w:t>
      </w:r>
      <w:r w:rsidRPr="00291BE2">
        <w:rPr>
          <w:lang w:val="pt-BR"/>
        </w:rPr>
        <w:t xml:space="preserve">) escolhendo uma imagem própria. </w:t>
      </w:r>
      <w:r w:rsidRPr="00291BE2">
        <w:rPr>
          <w:b/>
          <w:bCs/>
          <w:lang w:val="pt-BR"/>
        </w:rPr>
        <w:t>(PULA O SLIDE)</w:t>
      </w:r>
    </w:p>
    <w:p w:rsidR="00291BE2" w:rsidRDefault="00000000" w14:paraId="5C0EABA6" w14:textId="77777777">
      <w:pPr>
        <w:rPr>
          <w:lang w:val="pt-BR"/>
        </w:rPr>
      </w:pPr>
      <w:r w:rsidRPr="00291BE2">
        <w:rPr>
          <w:b/>
          <w:bCs/>
          <w:sz w:val="40"/>
          <w:szCs w:val="40"/>
        </w:rPr>
        <w:t>📱</w:t>
      </w:r>
      <w:r w:rsidRPr="00291BE2">
        <w:rPr>
          <w:b/>
          <w:bCs/>
          <w:sz w:val="40"/>
          <w:szCs w:val="40"/>
          <w:lang w:val="pt-BR"/>
        </w:rPr>
        <w:t xml:space="preserve"> GABRIEL: </w:t>
      </w:r>
      <w:r w:rsidRPr="00291BE2">
        <w:rPr>
          <w:lang w:val="pt-BR"/>
        </w:rPr>
        <w:t xml:space="preserve">Seguindo então... </w:t>
      </w:r>
    </w:p>
    <w:p w:rsidRPr="00291BE2" w:rsidR="000F4034" w:rsidRDefault="00000000" w14:paraId="140B4161" w14:textId="03367AB9">
      <w:pPr>
        <w:rPr>
          <w:lang w:val="pt-BR"/>
        </w:rPr>
      </w:pPr>
      <w:r w:rsidRPr="00291BE2">
        <w:rPr>
          <w:b/>
          <w:bCs/>
          <w:lang w:val="pt-BR"/>
        </w:rPr>
        <w:t>(PULA O SLIDE)</w:t>
      </w:r>
      <w:r w:rsidRPr="00291BE2">
        <w:rPr>
          <w:lang w:val="pt-BR"/>
        </w:rPr>
        <w:t xml:space="preserve"> depois da criação do perfil — ou do login, caso o usuário já tenha uma conta — ele é redirecionado para </w:t>
      </w:r>
      <w:r w:rsidRPr="00291BE2">
        <w:rPr>
          <w:b/>
          <w:bCs/>
          <w:highlight w:val="yellow"/>
          <w:lang w:val="pt-BR"/>
        </w:rPr>
        <w:t>(PRÓXIMA IMAGEM)</w:t>
      </w:r>
      <w:r w:rsidRPr="00291BE2">
        <w:rPr>
          <w:lang w:val="pt-BR"/>
        </w:rPr>
        <w:t xml:space="preserve"> a página inicial do aplicativo. Essa página é organizada por widgets interativos, que mostram informações importantes logo de cara, mas também permitem que o usuário clique para ver mais detalhes. Você pode, por exemplo, </w:t>
      </w:r>
      <w:r w:rsidRPr="00291BE2">
        <w:rPr>
          <w:b/>
          <w:bCs/>
          <w:highlight w:val="yellow"/>
          <w:lang w:val="pt-BR"/>
        </w:rPr>
        <w:t>(PRÓXIMA IMAGEM)</w:t>
      </w:r>
      <w:r w:rsidRPr="00291BE2">
        <w:rPr>
          <w:lang w:val="pt-BR"/>
        </w:rPr>
        <w:t xml:space="preserve"> “visualizar sua dieta”, onde são exibidos a sua meta e os alimentos recomendados ou restritos, sendo nesse exemplo uma dieta cetogênica, que, com base em estudos realizados por Harvard, é uma dieta baseada na ingestão de gordura como principal fonte de calorias, como evidente pela presença de alimentos como carnes e queijos, alimentos gordurosos. Além disso, o usuário pode utilizar a função de filtro de alimentos, que permite remover até cinco itens que ele não consome ou deseja evitar e outra funcionalidade importante é a possibilidade de... </w:t>
      </w:r>
      <w:r w:rsidRPr="00291BE2">
        <w:rPr>
          <w:b/>
          <w:bCs/>
          <w:highlight w:val="yellow"/>
          <w:lang w:val="pt-BR"/>
        </w:rPr>
        <w:t>(PRÓXIMA IMAGEM)</w:t>
      </w:r>
      <w:r w:rsidRPr="00291BE2">
        <w:rPr>
          <w:lang w:val="pt-BR"/>
        </w:rPr>
        <w:t xml:space="preserve"> trocar alimentos da dieta por equivalentes nutricionais — por exemplo, substituir carne vermelha por frango — mantendo o equilíbrio da dieta sem perder a personalização. </w:t>
      </w:r>
      <w:r w:rsidRPr="00291BE2">
        <w:rPr>
          <w:lang w:val="pt-BR"/>
        </w:rPr>
        <w:br/>
      </w:r>
      <w:r w:rsidRPr="00291BE2">
        <w:rPr>
          <w:lang w:val="pt-BR"/>
        </w:rPr>
        <w:t xml:space="preserve">Também é possível criar as </w:t>
      </w:r>
      <w:r w:rsidRPr="00291BE2">
        <w:rPr>
          <w:b/>
          <w:bCs/>
          <w:highlight w:val="yellow"/>
          <w:lang w:val="pt-BR"/>
        </w:rPr>
        <w:t>(PRÓXIMA IMAGEM)</w:t>
      </w:r>
      <w:r w:rsidRPr="00291BE2">
        <w:rPr>
          <w:lang w:val="pt-BR"/>
        </w:rPr>
        <w:t xml:space="preserve"> refeições da semana, registrando tudo o que comeu, quando e como você se sentiu para manter um histórico alimentar completo.</w:t>
      </w:r>
      <w:r w:rsidRPr="00291BE2">
        <w:rPr>
          <w:lang w:val="pt-BR"/>
        </w:rPr>
        <w:br/>
      </w:r>
      <w:r w:rsidRPr="00291BE2">
        <w:rPr>
          <w:b/>
          <w:bCs/>
          <w:highlight w:val="yellow"/>
          <w:lang w:val="pt-BR"/>
        </w:rPr>
        <w:t>(PRÓXIMA IMAGEM)</w:t>
      </w:r>
      <w:r w:rsidRPr="00291BE2">
        <w:rPr>
          <w:lang w:val="pt-BR"/>
        </w:rPr>
        <w:t xml:space="preserve"> Além disso, o app permite que você monitore suas calorias de forma prática, visualizando as calorias consumidas e, com a ajuda de um contador de passos, estimar quantas calorias foram gastas ao longo do dia, ajudando a acompanhar seu progresso. Você também pode usar a função de cálculo calórico, uma técnica baseada em uma fórmula simples: onde multiplica-se o peso corporal por 33 para estimar o gasto calórico diário, e a partir disso, o usuário pode definir uma meta de consumo com déficit de 500 a 1000 calorias por dia, o que, segundo uma pesquisa também de Harvard, contribui para a perda de peso de forma gradual e saudável.</w:t>
      </w:r>
    </w:p>
    <w:p w:rsidR="00291BE2" w:rsidRDefault="00291BE2" w14:paraId="45E37E0D" w14:textId="77777777">
      <w:pPr>
        <w:rPr>
          <w:b/>
          <w:bCs/>
          <w:sz w:val="40"/>
          <w:szCs w:val="40"/>
        </w:rPr>
      </w:pPr>
    </w:p>
    <w:p w:rsidR="00291BE2" w:rsidRDefault="00291BE2" w14:paraId="7751B146" w14:textId="77777777">
      <w:pPr>
        <w:rPr>
          <w:b/>
          <w:bCs/>
          <w:sz w:val="40"/>
          <w:szCs w:val="40"/>
        </w:rPr>
      </w:pPr>
    </w:p>
    <w:p w:rsidR="00291BE2" w:rsidRDefault="00291BE2" w14:paraId="7D687675" w14:textId="77777777">
      <w:pPr>
        <w:rPr>
          <w:b/>
          <w:bCs/>
          <w:sz w:val="40"/>
          <w:szCs w:val="40"/>
        </w:rPr>
      </w:pPr>
    </w:p>
    <w:p w:rsidR="00291BE2" w:rsidRDefault="00291BE2" w14:paraId="1C08314C" w14:textId="77777777">
      <w:pPr>
        <w:rPr>
          <w:b/>
          <w:bCs/>
          <w:sz w:val="40"/>
          <w:szCs w:val="40"/>
        </w:rPr>
      </w:pPr>
    </w:p>
    <w:p w:rsidR="00291BE2" w:rsidRDefault="00291BE2" w14:paraId="243A8D24" w14:textId="77777777">
      <w:pPr>
        <w:rPr>
          <w:b/>
          <w:bCs/>
          <w:sz w:val="40"/>
          <w:szCs w:val="40"/>
        </w:rPr>
      </w:pPr>
    </w:p>
    <w:p w:rsidR="00291BE2" w:rsidRDefault="00291BE2" w14:paraId="00A6E2A2" w14:textId="77777777">
      <w:pPr>
        <w:rPr>
          <w:b/>
          <w:bCs/>
          <w:sz w:val="40"/>
          <w:szCs w:val="40"/>
        </w:rPr>
      </w:pPr>
    </w:p>
    <w:p w:rsidR="00291BE2" w:rsidRDefault="00000000" w14:paraId="4966391F" w14:textId="77777777">
      <w:pPr>
        <w:rPr>
          <w:lang w:val="pt-BR"/>
        </w:rPr>
      </w:pPr>
      <w:r w:rsidRPr="00291BE2">
        <w:rPr>
          <w:b/>
          <w:bCs/>
          <w:sz w:val="40"/>
          <w:szCs w:val="40"/>
        </w:rPr>
        <w:t>📊</w:t>
      </w:r>
      <w:r w:rsidRPr="00291BE2">
        <w:rPr>
          <w:b/>
          <w:bCs/>
          <w:sz w:val="40"/>
          <w:szCs w:val="40"/>
          <w:lang w:val="pt-BR"/>
        </w:rPr>
        <w:t xml:space="preserve"> FÁBIO:</w:t>
      </w:r>
      <w:r w:rsidRPr="00291BE2">
        <w:rPr>
          <w:lang w:val="pt-BR"/>
        </w:rPr>
        <w:t xml:space="preserve"> </w:t>
      </w:r>
      <w:r w:rsidRPr="00291BE2">
        <w:rPr>
          <w:b/>
          <w:bCs/>
          <w:highlight w:val="yellow"/>
          <w:lang w:val="pt-BR"/>
        </w:rPr>
        <w:t>(PRÓXIMA IMAGEM)</w:t>
      </w:r>
      <w:r w:rsidRPr="00291BE2">
        <w:rPr>
          <w:lang w:val="pt-BR"/>
        </w:rPr>
        <w:t xml:space="preserve"> Agora no widget de “Histórico alimentar”, é possível acompanhar as refeições anteriores, assim como alterações feitas na dieta, e </w:t>
      </w:r>
      <w:r w:rsidRPr="00291BE2">
        <w:rPr>
          <w:b/>
          <w:bCs/>
          <w:highlight w:val="yellow"/>
          <w:lang w:val="pt-BR"/>
        </w:rPr>
        <w:t>(PRÓXIMA IMAGEM</w:t>
      </w:r>
      <w:r w:rsidRPr="00291BE2">
        <w:rPr>
          <w:lang w:val="pt-BR"/>
        </w:rPr>
        <w:t xml:space="preserve">) no widget “Jejum”, o usuário vê qual tipo de jejum é recomendado no seu plano e quanto tempo falta para a próxima refeição. Neste caso, o plano sugere o jejum intermitente, que, de acordo com o professor Frank Hu, da Escola Médica de Harvard, induz o corpo a um estado de cetose após longos períodos sem comer — geralmente 16 horas — fazendo com que ele queime gordura para gerar energia. No entanto, o jejum pode ser arriscado, podendo causar o chamado efeito sanfona, onde a pessoa recupera rapidamente o peso perdido, além de deixar o corpo muito tempo sem nutrientes. Por isso, essa função vem desativada por padrão e só é ativada se o próprio usuário optar por seguir esse método. Também é possível ajustar o tempo entre refeições, como no modelo sugerido pelo jornalista especializado em saúde, Matthew </w:t>
      </w:r>
      <w:proofErr w:type="spellStart"/>
      <w:r w:rsidRPr="00291BE2">
        <w:rPr>
          <w:lang w:val="pt-BR"/>
        </w:rPr>
        <w:t>Solan</w:t>
      </w:r>
      <w:proofErr w:type="spellEnd"/>
      <w:r w:rsidRPr="00291BE2">
        <w:rPr>
          <w:lang w:val="pt-BR"/>
        </w:rPr>
        <w:t>, que recomenda um jejum mais leve, de 12 horas, para facilitar a adaptação.</w:t>
      </w:r>
      <w:r w:rsidRPr="00291BE2">
        <w:rPr>
          <w:lang w:val="pt-BR"/>
        </w:rPr>
        <w:br/>
      </w:r>
      <w:r w:rsidRPr="00291BE2">
        <w:rPr>
          <w:lang w:val="pt-BR"/>
        </w:rPr>
        <w:t xml:space="preserve">É possível também </w:t>
      </w:r>
      <w:r w:rsidRPr="00291BE2">
        <w:rPr>
          <w:b/>
          <w:bCs/>
          <w:highlight w:val="yellow"/>
          <w:lang w:val="pt-BR"/>
        </w:rPr>
        <w:t>(PRÓXIMA IMAGEM)</w:t>
      </w:r>
      <w:r w:rsidRPr="00291BE2">
        <w:rPr>
          <w:b/>
          <w:bCs/>
          <w:lang w:val="pt-BR"/>
        </w:rPr>
        <w:t xml:space="preserve"> </w:t>
      </w:r>
      <w:r w:rsidRPr="00291BE2">
        <w:rPr>
          <w:lang w:val="pt-BR"/>
        </w:rPr>
        <w:t xml:space="preserve">acompanhar seu progresso semanal com base no contador de passos e em perguntas rápidas (e feitas semanalmente) sobre sua alimentação, exibindo-as num gráfico que demonstra sua evolução e mostrando outros dados importantes como seu peso e IMC atuais e iniciais, quantos dias você mantém o progresso, etc. </w:t>
      </w:r>
      <w:r w:rsidRPr="00291BE2">
        <w:rPr>
          <w:b/>
          <w:bCs/>
          <w:highlight w:val="yellow"/>
          <w:lang w:val="pt-BR"/>
        </w:rPr>
        <w:t>(PRÓXIMA IMAGEM)</w:t>
      </w:r>
      <w:r w:rsidRPr="00291BE2">
        <w:rPr>
          <w:lang w:val="pt-BR"/>
        </w:rPr>
        <w:br/>
      </w:r>
      <w:r w:rsidRPr="00291BE2">
        <w:rPr>
          <w:lang w:val="pt-BR"/>
        </w:rPr>
        <w:t xml:space="preserve">E por fim, o usuário pode </w:t>
      </w:r>
    </w:p>
    <w:p w:rsidRPr="00291BE2" w:rsidR="000F4034" w:rsidRDefault="00000000" w14:paraId="0ED7EE53" w14:textId="1D510CD6">
      <w:pPr>
        <w:rPr>
          <w:b/>
          <w:bCs/>
          <w:lang w:val="pt-BR"/>
        </w:rPr>
      </w:pPr>
      <w:r w:rsidRPr="00291BE2">
        <w:rPr>
          <w:b/>
          <w:bCs/>
          <w:lang w:val="pt-BR"/>
        </w:rPr>
        <w:t>(PULA O SLIDE)</w:t>
      </w:r>
      <w:r w:rsidRPr="00291BE2">
        <w:rPr>
          <w:lang w:val="pt-BR"/>
        </w:rPr>
        <w:t xml:space="preserve"> também acessar e editar seu perfil pessoal. </w:t>
      </w:r>
      <w:r w:rsidRPr="00291BE2">
        <w:rPr>
          <w:b/>
          <w:bCs/>
          <w:highlight w:val="yellow"/>
          <w:lang w:val="pt-BR"/>
        </w:rPr>
        <w:t>(PRÓXIMA IMAGEM)</w:t>
      </w:r>
      <w:r w:rsidRPr="00291BE2">
        <w:rPr>
          <w:lang w:val="pt-BR"/>
        </w:rPr>
        <w:t xml:space="preserve"> Aqui temos um exemplo de como ele aparece: com informações como altura, idade, foto de perfil, IMC (calculado automaticamente), restrições alimentares e tipo de dieta. Todas essas informações podem ser atualizadas a qualquer momento. E, para ações mais sensíveis como </w:t>
      </w:r>
      <w:r w:rsidRPr="00291BE2">
        <w:rPr>
          <w:b/>
          <w:bCs/>
          <w:highlight w:val="yellow"/>
          <w:lang w:val="pt-BR"/>
        </w:rPr>
        <w:t>(PRÓXIMA IMAGEM)</w:t>
      </w:r>
      <w:r w:rsidRPr="00291BE2">
        <w:rPr>
          <w:b/>
          <w:bCs/>
          <w:lang w:val="pt-BR"/>
        </w:rPr>
        <w:t xml:space="preserve"> </w:t>
      </w:r>
      <w:r w:rsidRPr="00291BE2">
        <w:rPr>
          <w:lang w:val="pt-BR"/>
        </w:rPr>
        <w:t xml:space="preserve">alterar a senha ou excluir a conta, é necessário validar a senha atual como medida de segurança. </w:t>
      </w:r>
      <w:r w:rsidRPr="00291BE2">
        <w:rPr>
          <w:b/>
          <w:bCs/>
          <w:highlight w:val="yellow"/>
          <w:lang w:val="pt-BR"/>
        </w:rPr>
        <w:t>(PRÓXIMA IMAGEM E PULA O SLIDE)</w:t>
      </w:r>
    </w:p>
    <w:p w:rsidR="00291BE2" w:rsidRDefault="00291BE2" w14:paraId="2840190D" w14:textId="77777777">
      <w:pPr>
        <w:rPr>
          <w:b/>
          <w:bCs/>
          <w:sz w:val="40"/>
          <w:szCs w:val="40"/>
        </w:rPr>
      </w:pPr>
    </w:p>
    <w:p w:rsidR="00291BE2" w:rsidRDefault="00291BE2" w14:paraId="3376BB4C" w14:textId="77777777">
      <w:pPr>
        <w:rPr>
          <w:b/>
          <w:bCs/>
          <w:sz w:val="40"/>
          <w:szCs w:val="40"/>
        </w:rPr>
      </w:pPr>
    </w:p>
    <w:p w:rsidR="00291BE2" w:rsidRDefault="00291BE2" w14:paraId="22503D4B" w14:textId="77777777">
      <w:pPr>
        <w:rPr>
          <w:b/>
          <w:bCs/>
          <w:sz w:val="40"/>
          <w:szCs w:val="40"/>
        </w:rPr>
      </w:pPr>
    </w:p>
    <w:p w:rsidR="00291BE2" w:rsidRDefault="00291BE2" w14:paraId="36A264E8" w14:textId="77777777">
      <w:pPr>
        <w:rPr>
          <w:b/>
          <w:bCs/>
          <w:sz w:val="40"/>
          <w:szCs w:val="40"/>
        </w:rPr>
      </w:pPr>
    </w:p>
    <w:p w:rsidR="00291BE2" w:rsidRDefault="00291BE2" w14:paraId="7231E06A" w14:textId="77777777">
      <w:pPr>
        <w:rPr>
          <w:b/>
          <w:bCs/>
          <w:sz w:val="40"/>
          <w:szCs w:val="40"/>
        </w:rPr>
      </w:pPr>
    </w:p>
    <w:p w:rsidR="00291BE2" w:rsidRDefault="00291BE2" w14:paraId="27D07637" w14:textId="77777777">
      <w:pPr>
        <w:rPr>
          <w:b/>
          <w:bCs/>
          <w:sz w:val="40"/>
          <w:szCs w:val="40"/>
        </w:rPr>
      </w:pPr>
    </w:p>
    <w:p w:rsidRPr="00291BE2" w:rsidR="00291BE2" w:rsidRDefault="00000000" w14:paraId="29CA2927" w14:textId="542197FC">
      <w:pPr>
        <w:rPr>
          <w:b/>
          <w:bCs/>
          <w:sz w:val="40"/>
          <w:szCs w:val="40"/>
        </w:rPr>
      </w:pPr>
      <w:r w:rsidRPr="00291BE2">
        <w:rPr>
          <w:b/>
          <w:bCs/>
          <w:sz w:val="40"/>
          <w:szCs w:val="40"/>
        </w:rPr>
        <w:t>🛠️</w:t>
      </w:r>
      <w:r w:rsidRPr="00291BE2">
        <w:rPr>
          <w:b/>
          <w:bCs/>
          <w:sz w:val="40"/>
          <w:szCs w:val="40"/>
          <w:lang w:val="pt-BR"/>
        </w:rPr>
        <w:t xml:space="preserve"> ADILSON: </w:t>
      </w:r>
      <w:r w:rsidRPr="00291BE2">
        <w:rPr>
          <w:lang w:val="pt-BR"/>
        </w:rPr>
        <w:t xml:space="preserve">Agora falando sobre as tecnologias que estamos utilizando para desenvolver o nosso app. Estamos usando o Expo, um framework que facilita bastante o desenvolvimento com </w:t>
      </w:r>
      <w:proofErr w:type="spellStart"/>
      <w:r w:rsidRPr="00291BE2">
        <w:rPr>
          <w:lang w:val="pt-BR"/>
        </w:rPr>
        <w:t>React</w:t>
      </w:r>
      <w:proofErr w:type="spellEnd"/>
      <w:r w:rsidRPr="00291BE2">
        <w:rPr>
          <w:lang w:val="pt-BR"/>
        </w:rPr>
        <w:t xml:space="preserve"> </w:t>
      </w:r>
      <w:proofErr w:type="spellStart"/>
      <w:r w:rsidRPr="00291BE2">
        <w:rPr>
          <w:lang w:val="pt-BR"/>
        </w:rPr>
        <w:t>Native</w:t>
      </w:r>
      <w:proofErr w:type="spellEnd"/>
      <w:r w:rsidRPr="00291BE2">
        <w:rPr>
          <w:lang w:val="pt-BR"/>
        </w:rPr>
        <w:t xml:space="preserve">, oferecendo uma estrutura pronta e ferramentas que agilizam o processo. Já temos familiaridade com ele graças aos estudos feitos nas aulas. O app também está sendo construído com </w:t>
      </w:r>
      <w:proofErr w:type="spellStart"/>
      <w:r w:rsidRPr="00291BE2">
        <w:rPr>
          <w:lang w:val="pt-BR"/>
        </w:rPr>
        <w:t>React</w:t>
      </w:r>
      <w:proofErr w:type="spellEnd"/>
      <w:r w:rsidRPr="00291BE2">
        <w:rPr>
          <w:lang w:val="pt-BR"/>
        </w:rPr>
        <w:t xml:space="preserve"> </w:t>
      </w:r>
      <w:proofErr w:type="spellStart"/>
      <w:r w:rsidRPr="00291BE2">
        <w:rPr>
          <w:lang w:val="pt-BR"/>
        </w:rPr>
        <w:t>Native</w:t>
      </w:r>
      <w:proofErr w:type="spellEnd"/>
      <w:r w:rsidRPr="00291BE2">
        <w:rPr>
          <w:lang w:val="pt-BR"/>
        </w:rPr>
        <w:t xml:space="preserve"> em conjunto com </w:t>
      </w:r>
      <w:proofErr w:type="spellStart"/>
      <w:r w:rsidRPr="00291BE2">
        <w:rPr>
          <w:lang w:val="pt-BR"/>
        </w:rPr>
        <w:t>TypeScript</w:t>
      </w:r>
      <w:proofErr w:type="spellEnd"/>
      <w:r w:rsidRPr="00291BE2">
        <w:rPr>
          <w:lang w:val="pt-BR"/>
        </w:rPr>
        <w:t xml:space="preserve">, uma versão do </w:t>
      </w:r>
      <w:proofErr w:type="spellStart"/>
      <w:r w:rsidRPr="00291BE2">
        <w:rPr>
          <w:lang w:val="pt-BR"/>
        </w:rPr>
        <w:t>JavaScript</w:t>
      </w:r>
      <w:proofErr w:type="spellEnd"/>
      <w:r w:rsidRPr="00291BE2">
        <w:rPr>
          <w:lang w:val="pt-BR"/>
        </w:rPr>
        <w:t xml:space="preserve"> com tipagem estática, que </w:t>
      </w:r>
      <w:proofErr w:type="spellStart"/>
      <w:r w:rsidRPr="00291BE2">
        <w:rPr>
          <w:lang w:val="pt-BR"/>
        </w:rPr>
        <w:t>Iajuda</w:t>
      </w:r>
      <w:proofErr w:type="spellEnd"/>
      <w:r w:rsidRPr="00291BE2">
        <w:rPr>
          <w:lang w:val="pt-BR"/>
        </w:rPr>
        <w:t xml:space="preserve"> a manter o código mais seguro, organizado e fácil de escalar — ideal para projetos maiores, e nós escolhemos essa </w:t>
      </w:r>
      <w:proofErr w:type="spellStart"/>
      <w:r w:rsidRPr="00291BE2">
        <w:rPr>
          <w:lang w:val="pt-BR"/>
        </w:rPr>
        <w:t>stack</w:t>
      </w:r>
      <w:proofErr w:type="spellEnd"/>
      <w:r w:rsidRPr="00291BE2">
        <w:rPr>
          <w:lang w:val="pt-BR"/>
        </w:rPr>
        <w:t xml:space="preserve"> porque ela permite criar aplicativos compatíveis tanto com Android quanto com iOS, usando uma única base de código. </w:t>
      </w:r>
    </w:p>
    <w:p w:rsidRPr="00291BE2" w:rsidR="000F4034" w:rsidRDefault="00000000" w14:paraId="0CDE8F97" w14:textId="71AA3542">
      <w:pPr>
        <w:rPr>
          <w:lang w:val="pt-BR"/>
        </w:rPr>
      </w:pPr>
      <w:r w:rsidRPr="00291BE2">
        <w:rPr>
          <w:b/>
          <w:bCs/>
          <w:lang w:val="pt-BR"/>
        </w:rPr>
        <w:t>(PULA O SLIDE)</w:t>
      </w:r>
      <w:r w:rsidRPr="00291BE2">
        <w:rPr>
          <w:lang w:val="pt-BR"/>
        </w:rPr>
        <w:t xml:space="preserve"> Além disso, estamos utilizando o PHP como linguagem de </w:t>
      </w:r>
      <w:proofErr w:type="spellStart"/>
      <w:r w:rsidRPr="00291BE2">
        <w:rPr>
          <w:lang w:val="pt-BR"/>
        </w:rPr>
        <w:t>back-end</w:t>
      </w:r>
      <w:proofErr w:type="spellEnd"/>
      <w:r w:rsidRPr="00291BE2">
        <w:rPr>
          <w:lang w:val="pt-BR"/>
        </w:rPr>
        <w:t xml:space="preserve">, por sua facilidade de integração com bancos de dados. O banco de dados que escolhemos é o MySQL, que também já conhecemos das aulas e que oferece uma estrutura robusta para armazenar e gerenciar os dados dos usuários. E para o design da interface, estamos usando o </w:t>
      </w:r>
      <w:proofErr w:type="spellStart"/>
      <w:r w:rsidRPr="00291BE2">
        <w:rPr>
          <w:lang w:val="pt-BR"/>
        </w:rPr>
        <w:t>Figma</w:t>
      </w:r>
      <w:proofErr w:type="spellEnd"/>
      <w:r w:rsidRPr="00291BE2">
        <w:rPr>
          <w:lang w:val="pt-BR"/>
        </w:rPr>
        <w:t>, uma ferramenta colaborativa que facilita a criação de protótipos e permite visualizar como o app vai ficar na tela do celular. Ele nos ajuda a alinhar a parte visual com a experiência do usuário de forma prática e eficiente.</w:t>
      </w:r>
    </w:p>
    <w:p w:rsidR="00291BE2" w:rsidRDefault="00000000" w14:paraId="44472AC6" w14:textId="77777777">
      <w:pPr>
        <w:rPr>
          <w:lang w:val="pt-BR"/>
        </w:rPr>
      </w:pPr>
      <w:r w:rsidRPr="00291BE2">
        <w:rPr>
          <w:b/>
          <w:bCs/>
          <w:sz w:val="40"/>
          <w:szCs w:val="40"/>
        </w:rPr>
        <w:t>🔍</w:t>
      </w:r>
      <w:r w:rsidRPr="00291BE2">
        <w:rPr>
          <w:b/>
          <w:bCs/>
          <w:sz w:val="40"/>
          <w:szCs w:val="40"/>
          <w:lang w:val="pt-BR"/>
        </w:rPr>
        <w:t xml:space="preserve"> PAULO:</w:t>
      </w:r>
      <w:r w:rsidRPr="00291BE2">
        <w:rPr>
          <w:lang w:val="pt-BR"/>
        </w:rPr>
        <w:t xml:space="preserve"> </w:t>
      </w:r>
      <w:r w:rsidRPr="00291BE2">
        <w:rPr>
          <w:b/>
          <w:bCs/>
          <w:lang w:val="pt-BR"/>
        </w:rPr>
        <w:t>(PULA O SLIDE)</w:t>
      </w:r>
      <w:r w:rsidRPr="00291BE2">
        <w:rPr>
          <w:lang w:val="pt-BR"/>
        </w:rPr>
        <w:t xml:space="preserve"> Concluindo, </w:t>
      </w:r>
    </w:p>
    <w:p w:rsidR="00291BE2" w:rsidRDefault="00000000" w14:paraId="479E1DD3" w14:textId="77777777">
      <w:pPr>
        <w:rPr>
          <w:lang w:val="pt-BR"/>
        </w:rPr>
      </w:pPr>
      <w:r w:rsidRPr="00291BE2">
        <w:rPr>
          <w:b/>
          <w:bCs/>
          <w:lang w:val="pt-BR"/>
        </w:rPr>
        <w:t xml:space="preserve">(PULA O SLIDE) </w:t>
      </w:r>
      <w:r w:rsidRPr="00291BE2">
        <w:rPr>
          <w:lang w:val="pt-BR"/>
        </w:rPr>
        <w:t xml:space="preserve">nosso objetivo é desenvolver uma solução que seja eficiente, acessível e adaptável às necessidades de cada usuário, sempre prezando por uma experiência intuitiva, prática e funcional. Acreditamos que, com essa proposta, podemos contribuir significativamente para o enfrentamento dos problemas de saúde, levando em conta tanto os físicos quanto os mentais, transformando a melhoria da alimentação — que vai além de simples necessidade de torná-la mais saudável — em uma verdadeira revolução no cuidado com o corpo, tanto as dimensões físicas quanto as metafísicas, de um modo simples, personalizável e acessível a todos. Mais do que isso, almejamos que a plataforma evolua conjuntamente com o usuário — acompanhando sua jornada e promovendo melhorias contínuas. </w:t>
      </w:r>
    </w:p>
    <w:p w:rsidRPr="00291BE2" w:rsidR="000F4034" w:rsidRDefault="00000000" w14:paraId="5137587D" w14:textId="7940D7A7">
      <w:pPr>
        <w:rPr>
          <w:lang w:val="pt-BR"/>
        </w:rPr>
      </w:pPr>
      <w:r w:rsidRPr="00291BE2">
        <w:rPr>
          <w:b/>
          <w:bCs/>
          <w:lang w:val="pt-BR"/>
        </w:rPr>
        <w:t>(PULA O SLIDE 2 VEZES)</w:t>
      </w:r>
      <w:r w:rsidRPr="00291BE2">
        <w:rPr>
          <w:lang w:val="pt-BR"/>
        </w:rPr>
        <w:t xml:space="preserve"> Seguem, também, as referências utilizadas no desenvolvimento do projeto, baseadas em fontes confiáveis como o Ministério da Saúde e pesquisas de instituições acadêmicas renomadas, como a Universidade de Harvard.</w:t>
      </w:r>
    </w:p>
    <w:p w:rsidR="000F4034" w:rsidRDefault="00000000" w14:paraId="534A9BEF" w14:textId="77777777">
      <w:r w:rsidRPr="00291BE2">
        <w:t xml:space="preserve">✨ </w:t>
      </w:r>
      <w:r w:rsidRPr="00291BE2">
        <w:rPr>
          <w:b/>
          <w:bCs/>
        </w:rPr>
        <w:t>(PULA O SLIDE)</w:t>
      </w:r>
      <w:r w:rsidRPr="00291BE2">
        <w:t xml:space="preserve"> Obrigado!</w:t>
      </w:r>
    </w:p>
    <w:sectPr w:rsidR="000F4034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337882500">
    <w:abstractNumId w:val="8"/>
  </w:num>
  <w:num w:numId="2" w16cid:durableId="1279220738">
    <w:abstractNumId w:val="6"/>
  </w:num>
  <w:num w:numId="3" w16cid:durableId="271594067">
    <w:abstractNumId w:val="5"/>
  </w:num>
  <w:num w:numId="4" w16cid:durableId="1824197279">
    <w:abstractNumId w:val="4"/>
  </w:num>
  <w:num w:numId="5" w16cid:durableId="1241907768">
    <w:abstractNumId w:val="7"/>
  </w:num>
  <w:num w:numId="6" w16cid:durableId="439884538">
    <w:abstractNumId w:val="3"/>
  </w:num>
  <w:num w:numId="7" w16cid:durableId="19168346">
    <w:abstractNumId w:val="2"/>
  </w:num>
  <w:num w:numId="8" w16cid:durableId="344745606">
    <w:abstractNumId w:val="1"/>
  </w:num>
  <w:num w:numId="9" w16cid:durableId="20894242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0F4034"/>
    <w:rsid w:val="0015074B"/>
    <w:rsid w:val="00291BE2"/>
    <w:rsid w:val="0029639D"/>
    <w:rsid w:val="00325451"/>
    <w:rsid w:val="00326F90"/>
    <w:rsid w:val="00AA1D8D"/>
    <w:rsid w:val="00B47730"/>
    <w:rsid w:val="00CB0664"/>
    <w:rsid w:val="00FC693F"/>
    <w:rsid w:val="1E777974"/>
    <w:rsid w:val="3E97607C"/>
    <w:rsid w:val="42A1CDDD"/>
    <w:rsid w:val="42B779F5"/>
    <w:rsid w:val="47376837"/>
    <w:rsid w:val="490D9985"/>
    <w:rsid w:val="54C2F6FA"/>
    <w:rsid w:val="58A65D23"/>
    <w:rsid w:val="6CD8B9B9"/>
    <w:rsid w:val="7359F6BD"/>
    <w:rsid w:val="7DE6BD6E"/>
    <w:rsid w:val="7F209072"/>
    <w:rsid w:val="7F2FC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2E2423"/>
  <w14:defaultImageDpi w14:val="300"/>
  <w15:docId w15:val="{75EF1E40-C4E1-43B7-AC09-DCBAA9EE83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7E37B19E82504E99AA7AFA5B9E4D50" ma:contentTypeVersion="12" ma:contentTypeDescription="Crie um novo documento." ma:contentTypeScope="" ma:versionID="4b51440b67e6ba1de3e5d49edfe44ae3">
  <xsd:schema xmlns:xsd="http://www.w3.org/2001/XMLSchema" xmlns:xs="http://www.w3.org/2001/XMLSchema" xmlns:p="http://schemas.microsoft.com/office/2006/metadata/properties" xmlns:ns2="49e07d17-5aaa-41b4-8f19-66aaae1987cf" xmlns:ns3="792896b7-9f61-4220-81f6-9dd4036cffc8" targetNamespace="http://schemas.microsoft.com/office/2006/metadata/properties" ma:root="true" ma:fieldsID="ca76bc84db7efa900e3e26fc32c5e3cc" ns2:_="" ns3:_="">
    <xsd:import namespace="49e07d17-5aaa-41b4-8f19-66aaae1987cf"/>
    <xsd:import namespace="792896b7-9f61-4220-81f6-9dd4036cff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07d17-5aaa-41b4-8f19-66aaae198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896b7-9f61-4220-81f6-9dd4036cffc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678d09f-4b73-4751-87da-2ce5973fa3ae}" ma:internalName="TaxCatchAll" ma:showField="CatchAllData" ma:web="792896b7-9f61-4220-81f6-9dd4036cff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2896b7-9f61-4220-81f6-9dd4036cffc8" xsi:nil="true"/>
    <lcf76f155ced4ddcb4097134ff3c332f xmlns="49e07d17-5aaa-41b4-8f19-66aaae1987c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63F83A-7AA7-4174-9E19-C5433D25CD5C}"/>
</file>

<file path=customXml/itemProps3.xml><?xml version="1.0" encoding="utf-8"?>
<ds:datastoreItem xmlns:ds="http://schemas.openxmlformats.org/officeDocument/2006/customXml" ds:itemID="{278B1844-5D75-4C52-B0C3-85406B9AE786}"/>
</file>

<file path=customXml/itemProps4.xml><?xml version="1.0" encoding="utf-8"?>
<ds:datastoreItem xmlns:ds="http://schemas.openxmlformats.org/officeDocument/2006/customXml" ds:itemID="{669559AA-AC91-41F9-AAEA-3A419CD149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SHARA NICOLLY DA SILVA TIAGO</lastModifiedBy>
  <revision>5</revision>
  <dcterms:created xsi:type="dcterms:W3CDTF">2013-12-23T23:15:00.0000000Z</dcterms:created>
  <dcterms:modified xsi:type="dcterms:W3CDTF">2025-08-18T16:33:57.7070262Z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0x0101004D7E37B19E82504E99AA7AFA5B9E4D50</vt:lpwstr>
  </property>
  <property fmtid="{D5CDD505-2E9C-101B-9397-08002B2CF9AE}" pid="3" name="MediaServiceImageTags">
    <vt:lpwstr/>
  </property>
</Properties>
</file>